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de Relatório Automático</w:t>
      </w:r>
    </w:p>
    <w:p>
      <w:r>
        <w:t>Nome da empresa: [NOME_EMPRESA_CLIENTE]</w:t>
      </w:r>
    </w:p>
    <w:p>
      <w:r>
        <w:t>Nome fantasia: [FANTASIA]</w:t>
      </w:r>
    </w:p>
    <w:p>
      <w:r>
        <w:t>CNPJ: [CNPJ]</w:t>
      </w:r>
    </w:p>
    <w:p>
      <w:r>
        <w:t>Resumo: [RESUMO_EMPRESA_CLIENTE]</w:t>
      </w:r>
    </w:p>
    <w:p>
      <w:r>
        <w:t>Endereço: [ENDERECO]</w:t>
      </w:r>
    </w:p>
    <w:p>
      <w:r>
        <w:t>Atividade principal: [ATIVIDADE_PRINCIPAL]</w:t>
      </w:r>
    </w:p>
    <w:p>
      <w:r>
        <w:t>Telefone: [TELEFONE]</w:t>
      </w:r>
    </w:p>
    <w:p>
      <w:r>
        <w:t>Email: [EMAIL]</w:t>
      </w:r>
    </w:p>
    <w:p>
      <w:r>
        <w:t>Data de abertura: [ABERTURA]</w:t>
      </w:r>
    </w:p>
    <w:p>
      <w:r>
        <w:t>Situação: [SITUACAO]</w:t>
      </w:r>
    </w:p>
    <w:p>
      <w:pPr>
        <w:pStyle w:val="Heading2"/>
      </w:pPr>
      <w:r>
        <w:t>Objetivo da Empresa</w:t>
      </w:r>
    </w:p>
    <w:p>
      <w:r>
        <w:t>[OBJETIVO_EMPRESA]</w:t>
      </w:r>
    </w:p>
    <w:p>
      <w:pPr>
        <w:pStyle w:val="Heading2"/>
      </w:pPr>
      <w:r>
        <w:t>Link para Drive</w:t>
      </w:r>
    </w:p>
    <w:p>
      <w:r>
        <w:t>[LINK_DRIVE]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